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265E1" w14:textId="249D64B0" w:rsidR="00F11EB1" w:rsidRPr="00F11EB1" w:rsidRDefault="00F11EB1">
      <w:pPr>
        <w:rPr>
          <w:lang w:val="en-US"/>
        </w:rPr>
      </w:pPr>
      <w:r>
        <w:rPr>
          <w:lang w:val="en-US"/>
        </w:rPr>
        <w:t>Derecho de peticion</w:t>
      </w:r>
    </w:p>
    <w:sectPr w:rsidR="00F11EB1" w:rsidRPr="00F11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B1"/>
    <w:rsid w:val="00190715"/>
    <w:rsid w:val="00F1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86F3C0"/>
  <w15:chartTrackingRefBased/>
  <w15:docId w15:val="{549DC955-18B8-6B48-894E-0B8997FD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1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1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1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1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1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1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1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1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1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1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1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1E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1E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1E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1E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1E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1E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1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1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1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1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1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1E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1E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1E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1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1E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1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Felipe Salamanca Borrero</dc:creator>
  <cp:keywords/>
  <dc:description/>
  <cp:lastModifiedBy>Sergio Felipe Salamanca Borrero</cp:lastModifiedBy>
  <cp:revision>1</cp:revision>
  <dcterms:created xsi:type="dcterms:W3CDTF">2025-09-07T02:52:00Z</dcterms:created>
  <dcterms:modified xsi:type="dcterms:W3CDTF">2025-09-07T02:53:00Z</dcterms:modified>
</cp:coreProperties>
</file>